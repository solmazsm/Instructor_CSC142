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C2D9" w14:textId="77777777" w:rsidR="00810444" w:rsidRDefault="00000000">
      <w:pPr>
        <w:pStyle w:val="Title"/>
      </w:pPr>
      <w:r>
        <w:t>Java Programming Assignment: Conditional Logic Practice</w:t>
      </w:r>
    </w:p>
    <w:p w14:paraId="6A8EEFF9" w14:textId="77777777" w:rsidR="00810444" w:rsidRDefault="00000000">
      <w:pPr>
        <w:pStyle w:val="Heading1"/>
      </w:pPr>
      <w:r>
        <w:t>Part 1: Test Score Average and Letter Grade</w:t>
      </w:r>
    </w:p>
    <w:p w14:paraId="089907F1" w14:textId="77777777" w:rsidR="00810444" w:rsidRDefault="00000000">
      <w:r>
        <w:t>Objective: Write a Java program that calculates the average of three test scores and displays the corresponding letter grade.</w:t>
      </w:r>
    </w:p>
    <w:p w14:paraId="71D24BEA" w14:textId="77777777" w:rsidR="00810444" w:rsidRDefault="00000000">
      <w:pPr>
        <w:pStyle w:val="Heading2"/>
      </w:pPr>
      <w:r>
        <w:t>Requirements:</w:t>
      </w:r>
    </w:p>
    <w:p w14:paraId="2BB74605" w14:textId="77777777" w:rsidR="00810444" w:rsidRDefault="00000000">
      <w:pPr>
        <w:pStyle w:val="ListBullet"/>
      </w:pPr>
      <w:r>
        <w:t>Declare three variables to hold test scores as integers.</w:t>
      </w:r>
    </w:p>
    <w:p w14:paraId="31060AF4" w14:textId="77777777" w:rsidR="00810444" w:rsidRDefault="00000000">
      <w:pPr>
        <w:pStyle w:val="ListBullet"/>
      </w:pPr>
      <w:r>
        <w:t>Prompt the user to enter three test scores.</w:t>
      </w:r>
    </w:p>
    <w:p w14:paraId="4FDF0403" w14:textId="77777777" w:rsidR="00810444" w:rsidRDefault="00000000">
      <w:pPr>
        <w:pStyle w:val="ListBullet"/>
      </w:pPr>
      <w:r>
        <w:t>Calculate the average of the three scores.</w:t>
      </w:r>
    </w:p>
    <w:p w14:paraId="39A9CAF8" w14:textId="77777777" w:rsidR="00810444" w:rsidRDefault="00000000">
      <w:pPr>
        <w:pStyle w:val="ListBullet"/>
      </w:pPr>
      <w:r>
        <w:t>Determine the letter grade using this grading scale: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0444" w14:paraId="7B53EB6A" w14:textId="77777777">
        <w:tc>
          <w:tcPr>
            <w:tcW w:w="4320" w:type="dxa"/>
          </w:tcPr>
          <w:p w14:paraId="41DC6ACE" w14:textId="77777777" w:rsidR="00810444" w:rsidRDefault="00000000">
            <w:r>
              <w:t>Test Score Average</w:t>
            </w:r>
          </w:p>
        </w:tc>
        <w:tc>
          <w:tcPr>
            <w:tcW w:w="4320" w:type="dxa"/>
          </w:tcPr>
          <w:p w14:paraId="3FFA2B17" w14:textId="77777777" w:rsidR="00810444" w:rsidRDefault="00000000">
            <w:r>
              <w:t>Letter Grade</w:t>
            </w:r>
          </w:p>
        </w:tc>
      </w:tr>
      <w:tr w:rsidR="00810444" w14:paraId="0AADB40F" w14:textId="77777777">
        <w:tc>
          <w:tcPr>
            <w:tcW w:w="4320" w:type="dxa"/>
          </w:tcPr>
          <w:p w14:paraId="5D7B4E72" w14:textId="77777777" w:rsidR="00810444" w:rsidRDefault="00000000">
            <w:r>
              <w:t>90–100</w:t>
            </w:r>
          </w:p>
        </w:tc>
        <w:tc>
          <w:tcPr>
            <w:tcW w:w="4320" w:type="dxa"/>
          </w:tcPr>
          <w:p w14:paraId="5E7D5EE1" w14:textId="77777777" w:rsidR="00810444" w:rsidRDefault="00000000">
            <w:r>
              <w:t>A</w:t>
            </w:r>
          </w:p>
        </w:tc>
      </w:tr>
      <w:tr w:rsidR="00810444" w14:paraId="66F6B7F5" w14:textId="77777777">
        <w:tc>
          <w:tcPr>
            <w:tcW w:w="4320" w:type="dxa"/>
          </w:tcPr>
          <w:p w14:paraId="44E16084" w14:textId="77777777" w:rsidR="00810444" w:rsidRDefault="00000000">
            <w:r>
              <w:t>80–89</w:t>
            </w:r>
          </w:p>
        </w:tc>
        <w:tc>
          <w:tcPr>
            <w:tcW w:w="4320" w:type="dxa"/>
          </w:tcPr>
          <w:p w14:paraId="15408338" w14:textId="77777777" w:rsidR="00810444" w:rsidRDefault="00000000">
            <w:r>
              <w:t>B</w:t>
            </w:r>
          </w:p>
        </w:tc>
      </w:tr>
      <w:tr w:rsidR="00810444" w14:paraId="1306EE71" w14:textId="77777777">
        <w:tc>
          <w:tcPr>
            <w:tcW w:w="4320" w:type="dxa"/>
          </w:tcPr>
          <w:p w14:paraId="21FC302F" w14:textId="77777777" w:rsidR="00810444" w:rsidRDefault="00000000">
            <w:r>
              <w:t>70–79</w:t>
            </w:r>
          </w:p>
        </w:tc>
        <w:tc>
          <w:tcPr>
            <w:tcW w:w="4320" w:type="dxa"/>
          </w:tcPr>
          <w:p w14:paraId="62D1506A" w14:textId="77777777" w:rsidR="00810444" w:rsidRDefault="00000000">
            <w:r>
              <w:t>C</w:t>
            </w:r>
          </w:p>
        </w:tc>
      </w:tr>
      <w:tr w:rsidR="00810444" w14:paraId="7AF24D98" w14:textId="77777777">
        <w:tc>
          <w:tcPr>
            <w:tcW w:w="4320" w:type="dxa"/>
          </w:tcPr>
          <w:p w14:paraId="0BF6292A" w14:textId="77777777" w:rsidR="00810444" w:rsidRDefault="00000000">
            <w:r>
              <w:t>60–69</w:t>
            </w:r>
          </w:p>
        </w:tc>
        <w:tc>
          <w:tcPr>
            <w:tcW w:w="4320" w:type="dxa"/>
          </w:tcPr>
          <w:p w14:paraId="7D95E800" w14:textId="77777777" w:rsidR="00810444" w:rsidRDefault="00000000">
            <w:r>
              <w:t>D</w:t>
            </w:r>
          </w:p>
        </w:tc>
      </w:tr>
      <w:tr w:rsidR="00810444" w14:paraId="53ED1CFA" w14:textId="77777777">
        <w:tc>
          <w:tcPr>
            <w:tcW w:w="4320" w:type="dxa"/>
          </w:tcPr>
          <w:p w14:paraId="3C97BB54" w14:textId="77777777" w:rsidR="00810444" w:rsidRDefault="00000000">
            <w:r>
              <w:t>Below 60</w:t>
            </w:r>
          </w:p>
        </w:tc>
        <w:tc>
          <w:tcPr>
            <w:tcW w:w="4320" w:type="dxa"/>
          </w:tcPr>
          <w:p w14:paraId="23FA49C7" w14:textId="77777777" w:rsidR="00810444" w:rsidRDefault="00000000">
            <w:r>
              <w:t>F</w:t>
            </w:r>
          </w:p>
        </w:tc>
      </w:tr>
    </w:tbl>
    <w:p w14:paraId="4A7D79D0" w14:textId="77777777" w:rsidR="00810444" w:rsidRDefault="00000000">
      <w:r>
        <w:t>Display:</w:t>
      </w:r>
      <w:r>
        <w:br/>
        <w:t>- The three test scores</w:t>
      </w:r>
      <w:r>
        <w:br/>
        <w:t>- The calculated average</w:t>
      </w:r>
      <w:r>
        <w:br/>
        <w:t>- The letter grade</w:t>
      </w:r>
    </w:p>
    <w:p w14:paraId="4AB6F5FB" w14:textId="77777777" w:rsidR="00810444" w:rsidRDefault="00000000">
      <w:pPr>
        <w:pStyle w:val="Heading2"/>
      </w:pPr>
      <w:r>
        <w:t>Sample Output:</w:t>
      </w:r>
    </w:p>
    <w:p w14:paraId="68077AB8" w14:textId="77777777" w:rsidR="00810444" w:rsidRDefault="00000000">
      <w:r>
        <w:t>Enter score 1: 85</w:t>
      </w:r>
      <w:r>
        <w:br/>
        <w:t>Enter score 2: 90</w:t>
      </w:r>
      <w:r>
        <w:br/>
        <w:t>Enter score 3: 80</w:t>
      </w:r>
      <w:r>
        <w:br/>
        <w:t>Average: 85.0</w:t>
      </w:r>
      <w:r>
        <w:br/>
        <w:t>Grade: B</w:t>
      </w:r>
    </w:p>
    <w:p w14:paraId="01FBCB33" w14:textId="77777777" w:rsidR="00810444" w:rsidRDefault="00000000">
      <w:pPr>
        <w:pStyle w:val="Heading1"/>
      </w:pPr>
      <w:r>
        <w:t>Part 2: Bank Charges Calculator</w:t>
      </w:r>
    </w:p>
    <w:p w14:paraId="33AF1BA6" w14:textId="77777777" w:rsidR="00810444" w:rsidRDefault="00000000">
      <w:r>
        <w:t>Objective: Write a Java program that calculates monthly bank fees based on the number of checks written.</w:t>
      </w:r>
    </w:p>
    <w:p w14:paraId="5FC48B05" w14:textId="77777777" w:rsidR="00810444" w:rsidRDefault="00000000">
      <w:pPr>
        <w:pStyle w:val="Heading2"/>
      </w:pPr>
      <w:r>
        <w:lastRenderedPageBreak/>
        <w:t>Requirements:</w:t>
      </w:r>
    </w:p>
    <w:p w14:paraId="121615E3" w14:textId="77777777" w:rsidR="00810444" w:rsidRDefault="00000000">
      <w:pPr>
        <w:pStyle w:val="ListBullet"/>
      </w:pPr>
      <w:r>
        <w:t>Base monthly fee is $10.</w:t>
      </w:r>
    </w:p>
    <w:p w14:paraId="74525B7C" w14:textId="77777777" w:rsidR="00810444" w:rsidRDefault="00000000">
      <w:pPr>
        <w:pStyle w:val="ListBullet"/>
      </w:pPr>
      <w:r>
        <w:t>Check fees are:</w:t>
      </w:r>
      <w:r>
        <w:br/>
        <w:t>- $0.10 per check if fewer than 20 checks</w:t>
      </w:r>
      <w:r>
        <w:br/>
        <w:t>- $0.08 per check if 20–39 checks</w:t>
      </w:r>
      <w:r>
        <w:br/>
        <w:t>- $0.06 per check if 40–59 checks</w:t>
      </w:r>
      <w:r>
        <w:br/>
        <w:t>- $0.04 per check if 60 or more checks</w:t>
      </w:r>
    </w:p>
    <w:p w14:paraId="168CA2D4" w14:textId="77777777" w:rsidR="00810444" w:rsidRDefault="00000000">
      <w:pPr>
        <w:pStyle w:val="ListBullet"/>
      </w:pPr>
      <w:r>
        <w:t>Prompt the user to enter the number of checks written.</w:t>
      </w:r>
    </w:p>
    <w:p w14:paraId="2C4F5F61" w14:textId="77777777" w:rsidR="00810444" w:rsidRDefault="00000000">
      <w:pPr>
        <w:pStyle w:val="ListBullet"/>
      </w:pPr>
      <w:r>
        <w:t>Calculate the total service fee: base fee + per-check fee.</w:t>
      </w:r>
    </w:p>
    <w:p w14:paraId="7C0AE733" w14:textId="77777777" w:rsidR="00810444" w:rsidRDefault="00000000">
      <w:pPr>
        <w:pStyle w:val="ListBullet"/>
      </w:pPr>
      <w:r>
        <w:t>Display:</w:t>
      </w:r>
      <w:r>
        <w:br/>
        <w:t>- Number of checks written</w:t>
      </w:r>
      <w:r>
        <w:br/>
        <w:t>- Fee per check</w:t>
      </w:r>
      <w:r>
        <w:br/>
        <w:t>- Total service fee</w:t>
      </w:r>
    </w:p>
    <w:p w14:paraId="49547CFF" w14:textId="77777777" w:rsidR="00810444" w:rsidRDefault="00000000">
      <w:pPr>
        <w:pStyle w:val="Heading2"/>
      </w:pPr>
      <w:r>
        <w:t>Sample Output:</w:t>
      </w:r>
    </w:p>
    <w:p w14:paraId="494C2B03" w14:textId="77777777" w:rsidR="00810444" w:rsidRDefault="00000000">
      <w:r>
        <w:t>Enter number of checks: 35</w:t>
      </w:r>
      <w:r>
        <w:br/>
        <w:t>Base fee: $10.00</w:t>
      </w:r>
      <w:r>
        <w:br/>
        <w:t>Fee per check: $0.08</w:t>
      </w:r>
      <w:r>
        <w:br/>
        <w:t>Total service charge: $12.80</w:t>
      </w:r>
    </w:p>
    <w:p w14:paraId="0A1AECE8" w14:textId="77777777" w:rsidR="00810444" w:rsidRDefault="00000000">
      <w:pPr>
        <w:pStyle w:val="Heading1"/>
      </w:pPr>
      <w:r>
        <w:t>Submission Rules:</w:t>
      </w:r>
    </w:p>
    <w:p w14:paraId="1CE61D9A" w14:textId="77777777" w:rsidR="007B754D" w:rsidRPr="007B754D" w:rsidRDefault="007B754D" w:rsidP="007B754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7B754D">
        <w:rPr>
          <w:b/>
          <w:bCs/>
        </w:rPr>
        <w:t>1. Submission to Canvas</w:t>
      </w:r>
    </w:p>
    <w:p w14:paraId="430A4C3A" w14:textId="77777777" w:rsidR="007B754D" w:rsidRPr="007B754D" w:rsidRDefault="007B754D" w:rsidP="007B754D">
      <w:pPr>
        <w:pStyle w:val="ListBullet"/>
      </w:pPr>
      <w:r w:rsidRPr="007B754D">
        <w:t>All students must submit their Java assignments via Canvas. Upload either a single `.java` file or a `.zip` file if you have multiple files.</w:t>
      </w:r>
    </w:p>
    <w:p w14:paraId="7D1B1825" w14:textId="77777777" w:rsidR="007B754D" w:rsidRPr="007B754D" w:rsidRDefault="007B754D" w:rsidP="007B754D">
      <w:pPr>
        <w:pStyle w:val="ListBullet"/>
        <w:numPr>
          <w:ilvl w:val="0"/>
          <w:numId w:val="0"/>
        </w:numPr>
        <w:rPr>
          <w:b/>
          <w:bCs/>
        </w:rPr>
      </w:pPr>
      <w:r w:rsidRPr="007B754D">
        <w:rPr>
          <w:b/>
          <w:bCs/>
        </w:rPr>
        <w:t>2. (Optional) GitHub Submission</w:t>
      </w:r>
    </w:p>
    <w:p w14:paraId="137A43CC" w14:textId="36B8F366" w:rsidR="007B754D" w:rsidRPr="007B754D" w:rsidRDefault="007B754D" w:rsidP="007B754D">
      <w:pPr>
        <w:pStyle w:val="ListBullet"/>
      </w:pPr>
      <w:r w:rsidRPr="007B754D">
        <w:t>Students may optionally submit their assignments using a GitHub repository. If you choose to use GitHub, make sure to include a README file and share the repository link in Canvas as a comment.</w:t>
      </w:r>
      <w:r>
        <w:t xml:space="preserve"> (Extra credit +10) </w:t>
      </w:r>
    </w:p>
    <w:p w14:paraId="5487A26E" w14:textId="77777777" w:rsidR="007B754D" w:rsidRPr="007B754D" w:rsidRDefault="007B754D" w:rsidP="007B754D">
      <w:pPr>
        <w:pStyle w:val="ListBullet"/>
        <w:numPr>
          <w:ilvl w:val="0"/>
          <w:numId w:val="0"/>
        </w:numPr>
        <w:rPr>
          <w:b/>
          <w:bCs/>
        </w:rPr>
      </w:pPr>
      <w:r w:rsidRPr="007B754D">
        <w:rPr>
          <w:b/>
          <w:bCs/>
        </w:rPr>
        <w:t>3. Project Documentation File</w:t>
      </w:r>
    </w:p>
    <w:p w14:paraId="726F2E13" w14:textId="77777777" w:rsidR="007B754D" w:rsidRPr="007B754D" w:rsidRDefault="007B754D" w:rsidP="007B754D">
      <w:pPr>
        <w:pStyle w:val="ListBullet"/>
      </w:pPr>
      <w:r w:rsidRPr="007B754D">
        <w:t>In addition to your code, submit a short documentation file explaining what your program does.</w:t>
      </w:r>
    </w:p>
    <w:p w14:paraId="2E47801F" w14:textId="77777777" w:rsidR="007B754D" w:rsidRPr="007B754D" w:rsidRDefault="007B754D" w:rsidP="007B754D">
      <w:pPr>
        <w:pStyle w:val="ListBullet"/>
        <w:numPr>
          <w:ilvl w:val="0"/>
          <w:numId w:val="0"/>
        </w:numPr>
        <w:rPr>
          <w:b/>
          <w:bCs/>
        </w:rPr>
      </w:pPr>
      <w:r w:rsidRPr="007B754D">
        <w:rPr>
          <w:b/>
          <w:bCs/>
        </w:rPr>
        <w:t>Documentation File Format</w:t>
      </w:r>
    </w:p>
    <w:p w14:paraId="080AEA6D" w14:textId="77777777" w:rsidR="007B754D" w:rsidRPr="007B754D" w:rsidRDefault="007B754D" w:rsidP="007B754D">
      <w:pPr>
        <w:pStyle w:val="ListBullet"/>
      </w:pPr>
      <w:r w:rsidRPr="007B754D">
        <w:t>Create a plain text `.txt` or `.docx` file named `README.docx` or `README.txt` including the following:</w:t>
      </w:r>
    </w:p>
    <w:p w14:paraId="25CFFDD0" w14:textId="01F133DB" w:rsidR="007B754D" w:rsidRPr="007B754D" w:rsidRDefault="007B754D" w:rsidP="007B754D">
      <w:pPr>
        <w:pStyle w:val="ListBullet"/>
        <w:tabs>
          <w:tab w:val="clear" w:pos="360"/>
        </w:tabs>
      </w:pPr>
      <w:r w:rsidRPr="007B754D">
        <w:t>Your full name</w:t>
      </w:r>
    </w:p>
    <w:p w14:paraId="3748E077" w14:textId="6678FBB7" w:rsidR="007B754D" w:rsidRPr="007B754D" w:rsidRDefault="007B754D" w:rsidP="007B754D">
      <w:pPr>
        <w:pStyle w:val="ListBullet"/>
        <w:tabs>
          <w:tab w:val="clear" w:pos="360"/>
        </w:tabs>
      </w:pPr>
      <w:r w:rsidRPr="007B754D">
        <w:t>The purpose of the assignment</w:t>
      </w:r>
    </w:p>
    <w:p w14:paraId="01D80F26" w14:textId="051EC13D" w:rsidR="007B754D" w:rsidRPr="007B754D" w:rsidRDefault="007B754D" w:rsidP="007B754D">
      <w:pPr>
        <w:pStyle w:val="ListBullet"/>
        <w:tabs>
          <w:tab w:val="clear" w:pos="360"/>
        </w:tabs>
      </w:pPr>
      <w:r w:rsidRPr="007B754D">
        <w:t>A brief description of your Java code</w:t>
      </w:r>
    </w:p>
    <w:p w14:paraId="58C9D715" w14:textId="114C1D66" w:rsidR="007B754D" w:rsidRPr="007B754D" w:rsidRDefault="007B754D" w:rsidP="007B754D">
      <w:pPr>
        <w:pStyle w:val="ListBullet"/>
        <w:tabs>
          <w:tab w:val="clear" w:pos="360"/>
        </w:tabs>
      </w:pPr>
      <w:r w:rsidRPr="007B754D">
        <w:t>Example input/output</w:t>
      </w:r>
    </w:p>
    <w:p w14:paraId="524D15E6" w14:textId="4214B99D" w:rsidR="007B754D" w:rsidRPr="007B754D" w:rsidRDefault="007B754D" w:rsidP="007B754D">
      <w:pPr>
        <w:pStyle w:val="ListBullet"/>
        <w:tabs>
          <w:tab w:val="clear" w:pos="360"/>
        </w:tabs>
      </w:pPr>
      <w:r w:rsidRPr="007B754D">
        <w:t>Any challenges you faced</w:t>
      </w:r>
    </w:p>
    <w:p w14:paraId="361A8F6A" w14:textId="77777777" w:rsidR="005C1B63" w:rsidRDefault="005C1B63" w:rsidP="005C1B63">
      <w:pPr>
        <w:pStyle w:val="ListBullet"/>
        <w:numPr>
          <w:ilvl w:val="0"/>
          <w:numId w:val="0"/>
        </w:numPr>
      </w:pPr>
    </w:p>
    <w:p w14:paraId="50269DE0" w14:textId="6D4CE19B" w:rsidR="00810444" w:rsidRDefault="00810444" w:rsidP="009A7EE0">
      <w:pPr>
        <w:pStyle w:val="ListBullet"/>
        <w:numPr>
          <w:ilvl w:val="0"/>
          <w:numId w:val="0"/>
        </w:numPr>
        <w:ind w:left="360"/>
      </w:pPr>
    </w:p>
    <w:sectPr w:rsidR="0081044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7FD85" w14:textId="77777777" w:rsidR="009A5374" w:rsidRDefault="009A5374" w:rsidP="009A7EE0">
      <w:pPr>
        <w:spacing w:after="0" w:line="240" w:lineRule="auto"/>
      </w:pPr>
      <w:r>
        <w:separator/>
      </w:r>
    </w:p>
  </w:endnote>
  <w:endnote w:type="continuationSeparator" w:id="0">
    <w:p w14:paraId="5CF1D8DC" w14:textId="77777777" w:rsidR="009A5374" w:rsidRDefault="009A5374" w:rsidP="009A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381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4151E" w14:textId="7FEDC885" w:rsidR="009A7EE0" w:rsidRDefault="009A7E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7A37F" w14:textId="77777777" w:rsidR="009A7EE0" w:rsidRDefault="009A7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6ED18" w14:textId="77777777" w:rsidR="009A5374" w:rsidRDefault="009A5374" w:rsidP="009A7EE0">
      <w:pPr>
        <w:spacing w:after="0" w:line="240" w:lineRule="auto"/>
      </w:pPr>
      <w:r>
        <w:separator/>
      </w:r>
    </w:p>
  </w:footnote>
  <w:footnote w:type="continuationSeparator" w:id="0">
    <w:p w14:paraId="5587475C" w14:textId="77777777" w:rsidR="009A5374" w:rsidRDefault="009A5374" w:rsidP="009A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EE090" w14:textId="478CB221" w:rsidR="009A7EE0" w:rsidRPr="009A7EE0" w:rsidRDefault="009A7EE0">
    <w:pPr>
      <w:pStyle w:val="Header"/>
      <w:rPr>
        <w:lang w:val="es-ES"/>
      </w:rPr>
    </w:pPr>
    <w:r w:rsidRPr="009A7EE0">
      <w:rPr>
        <w:lang w:val="es-ES"/>
      </w:rPr>
      <w:t>CSC 142 – SU 2025</w:t>
    </w:r>
  </w:p>
  <w:p w14:paraId="1A81BAE9" w14:textId="4F437ED0" w:rsidR="009A7EE0" w:rsidRPr="009A7EE0" w:rsidRDefault="009A7EE0">
    <w:pPr>
      <w:pStyle w:val="Header"/>
      <w:rPr>
        <w:lang w:val="es-ES"/>
      </w:rPr>
    </w:pPr>
    <w:r w:rsidRPr="009A7EE0">
      <w:rPr>
        <w:lang w:val="es-ES"/>
      </w:rPr>
      <w:t xml:space="preserve">Instructor: Solmaz </w:t>
    </w:r>
    <w:r w:rsidRPr="009A7EE0">
      <w:rPr>
        <w:lang w:val="es-ES"/>
      </w:rPr>
      <w:t xml:space="preserve">Seyed </w:t>
    </w:r>
    <w:r w:rsidRPr="009A7EE0">
      <w:rPr>
        <w:lang w:val="es-ES"/>
      </w:rPr>
      <w:t>Monir</w:t>
    </w:r>
  </w:p>
  <w:p w14:paraId="159B4EEC" w14:textId="77777777" w:rsidR="009A7EE0" w:rsidRPr="009A7EE0" w:rsidRDefault="009A7EE0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71273E"/>
    <w:multiLevelType w:val="multilevel"/>
    <w:tmpl w:val="7B7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588586">
    <w:abstractNumId w:val="8"/>
  </w:num>
  <w:num w:numId="2" w16cid:durableId="1765807596">
    <w:abstractNumId w:val="6"/>
  </w:num>
  <w:num w:numId="3" w16cid:durableId="214583041">
    <w:abstractNumId w:val="5"/>
  </w:num>
  <w:num w:numId="4" w16cid:durableId="1837453006">
    <w:abstractNumId w:val="4"/>
  </w:num>
  <w:num w:numId="5" w16cid:durableId="2097286389">
    <w:abstractNumId w:val="7"/>
  </w:num>
  <w:num w:numId="6" w16cid:durableId="1349024067">
    <w:abstractNumId w:val="3"/>
  </w:num>
  <w:num w:numId="7" w16cid:durableId="759834039">
    <w:abstractNumId w:val="2"/>
  </w:num>
  <w:num w:numId="8" w16cid:durableId="74547192">
    <w:abstractNumId w:val="1"/>
  </w:num>
  <w:num w:numId="9" w16cid:durableId="55903966">
    <w:abstractNumId w:val="0"/>
  </w:num>
  <w:num w:numId="10" w16cid:durableId="484977939">
    <w:abstractNumId w:val="9"/>
  </w:num>
  <w:num w:numId="11" w16cid:durableId="1559126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1B63"/>
    <w:rsid w:val="0064063C"/>
    <w:rsid w:val="007B754D"/>
    <w:rsid w:val="00810444"/>
    <w:rsid w:val="009A5374"/>
    <w:rsid w:val="009A7EE0"/>
    <w:rsid w:val="00A675A0"/>
    <w:rsid w:val="00AA1D8D"/>
    <w:rsid w:val="00B47730"/>
    <w:rsid w:val="00BD5E0A"/>
    <w:rsid w:val="00CB0664"/>
    <w:rsid w:val="00D11A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357CB"/>
  <w14:defaultImageDpi w14:val="300"/>
  <w15:docId w15:val="{3E22231E-AEC3-4875-87C6-9C2FEB38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C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Solmaz Seyed Monir</cp:lastModifiedBy>
  <cp:revision>2</cp:revision>
  <dcterms:created xsi:type="dcterms:W3CDTF">2025-07-21T07:23:00Z</dcterms:created>
  <dcterms:modified xsi:type="dcterms:W3CDTF">2025-07-21T07:23:00Z</dcterms:modified>
  <cp:category/>
</cp:coreProperties>
</file>